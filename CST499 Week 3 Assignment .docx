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8AA1A" w14:textId="77777777" w:rsidR="00615DD8" w:rsidRDefault="00615DD8">
      <w:pPr>
        <w:jc w:val="center"/>
      </w:pPr>
    </w:p>
    <w:p w14:paraId="73829104" w14:textId="77777777" w:rsidR="00817F63" w:rsidRDefault="00817F63">
      <w:pPr>
        <w:jc w:val="center"/>
      </w:pPr>
    </w:p>
    <w:p w14:paraId="73024408" w14:textId="77777777" w:rsidR="00817F63" w:rsidRDefault="00817F63">
      <w:pPr>
        <w:jc w:val="center"/>
      </w:pPr>
    </w:p>
    <w:p w14:paraId="310C900E" w14:textId="77777777" w:rsidR="00817F63" w:rsidRDefault="00817F63">
      <w:pPr>
        <w:jc w:val="center"/>
      </w:pPr>
    </w:p>
    <w:p w14:paraId="61B16484" w14:textId="77777777" w:rsidR="00817F63" w:rsidRDefault="00817F63">
      <w:pPr>
        <w:jc w:val="center"/>
      </w:pPr>
    </w:p>
    <w:p w14:paraId="18B8F3DF" w14:textId="77777777" w:rsidR="00817F63" w:rsidRDefault="00817F63">
      <w:pPr>
        <w:jc w:val="center"/>
      </w:pPr>
    </w:p>
    <w:p w14:paraId="18AC9326" w14:textId="77777777" w:rsidR="00817F63" w:rsidRDefault="00817F63">
      <w:pPr>
        <w:jc w:val="center"/>
      </w:pPr>
    </w:p>
    <w:p w14:paraId="38F8D13B" w14:textId="0861B505" w:rsidR="00615DD8" w:rsidRDefault="00062342">
      <w:pPr>
        <w:jc w:val="center"/>
      </w:pPr>
      <w:r>
        <w:t xml:space="preserve">Week 3: </w:t>
      </w:r>
      <w:r>
        <w:t>Landing, Login, and Enrollment Pages Development</w:t>
      </w:r>
    </w:p>
    <w:p w14:paraId="22A7E25D" w14:textId="77777777" w:rsidR="00817F63" w:rsidRDefault="00817F63">
      <w:pPr>
        <w:jc w:val="center"/>
      </w:pPr>
    </w:p>
    <w:p w14:paraId="2E867AAB" w14:textId="77777777" w:rsidR="00817F63" w:rsidRDefault="00817F63">
      <w:pPr>
        <w:jc w:val="center"/>
      </w:pPr>
    </w:p>
    <w:p w14:paraId="004E5622" w14:textId="77777777" w:rsidR="00817F63" w:rsidRDefault="00817F63">
      <w:pPr>
        <w:jc w:val="center"/>
      </w:pPr>
    </w:p>
    <w:p w14:paraId="3C7F94AF" w14:textId="4B076E8D" w:rsidR="00615DD8" w:rsidRDefault="00817F63">
      <w:pPr>
        <w:jc w:val="center"/>
      </w:pPr>
      <w:r>
        <w:t>Nkosinomusa</w:t>
      </w:r>
      <w:r w:rsidR="00062342">
        <w:t xml:space="preserve"> Gwalla</w:t>
      </w:r>
    </w:p>
    <w:p w14:paraId="0577C5A9" w14:textId="490867E7" w:rsidR="00615DD8" w:rsidRDefault="00062342">
      <w:pPr>
        <w:jc w:val="center"/>
      </w:pPr>
      <w:r>
        <w:t xml:space="preserve">CST499: </w:t>
      </w:r>
      <w:r w:rsidR="00817F63">
        <w:t>Capstone for Computer Software Technology</w:t>
      </w:r>
    </w:p>
    <w:p w14:paraId="5EE68DD4" w14:textId="30509540" w:rsidR="00615DD8" w:rsidRDefault="00817F63">
      <w:pPr>
        <w:jc w:val="center"/>
      </w:pPr>
      <w:r>
        <w:t xml:space="preserve">Professor Joseph </w:t>
      </w:r>
      <w:proofErr w:type="spellStart"/>
      <w:r>
        <w:t>Rangistch</w:t>
      </w:r>
      <w:proofErr w:type="spellEnd"/>
    </w:p>
    <w:p w14:paraId="4DDBE903" w14:textId="2E42922A" w:rsidR="00615DD8" w:rsidRDefault="00817F63">
      <w:pPr>
        <w:jc w:val="center"/>
      </w:pPr>
      <w:r>
        <w:t>April 7, 2025</w:t>
      </w:r>
    </w:p>
    <w:p w14:paraId="0887009E" w14:textId="77777777" w:rsidR="00615DD8" w:rsidRDefault="00062342">
      <w:r>
        <w:br w:type="page"/>
      </w:r>
    </w:p>
    <w:p w14:paraId="3E2F6FC9" w14:textId="77777777" w:rsidR="00615DD8" w:rsidRDefault="00062342">
      <w:pPr>
        <w:spacing w:line="480" w:lineRule="auto"/>
        <w:ind w:firstLine="720"/>
      </w:pPr>
      <w:r>
        <w:lastRenderedPageBreak/>
        <w:t>Introduction</w:t>
      </w:r>
    </w:p>
    <w:p w14:paraId="3CE04950" w14:textId="77777777" w:rsidR="00615DD8" w:rsidRDefault="00062342">
      <w:pPr>
        <w:spacing w:line="480" w:lineRule="auto"/>
        <w:ind w:firstLine="720"/>
      </w:pPr>
      <w:r>
        <w:t xml:space="preserve">This paper outlines the development of a dynamic PHP and MySQL-based web application built using </w:t>
      </w:r>
      <w:r>
        <w:t>XAMPP for local hosting. The goal for Week 3 was to create the foundational components of a user-authenticated website, including a landing page, login page, and registration page. Each component integrates with a backend MySQL database using a custom PHP database class. The interface is styled with Bootstrap for mobile responsiveness and professional design. The project demonstrates the implementation of secure password storage, input validation, and PHP session handling. This report includes source code e</w:t>
      </w:r>
      <w:r>
        <w:t>xplanations and serves as a foundation for future application features. The purpose of this paper is to illustrate how core login and registration features were successfully built and tested in a local development environment.</w:t>
      </w:r>
    </w:p>
    <w:p w14:paraId="03694CFF" w14:textId="77777777" w:rsidR="00615DD8" w:rsidRDefault="00062342">
      <w:pPr>
        <w:spacing w:line="480" w:lineRule="auto"/>
        <w:ind w:firstLine="720"/>
      </w:pPr>
      <w:r>
        <w:t>Running PHP Files in XAMPP</w:t>
      </w:r>
    </w:p>
    <w:p w14:paraId="79BB7853" w14:textId="77777777" w:rsidR="00615DD8" w:rsidRDefault="00062342">
      <w:pPr>
        <w:spacing w:line="480" w:lineRule="auto"/>
        <w:ind w:firstLine="720"/>
      </w:pPr>
      <w:r>
        <w:t>To run PHP files on XAMPP:</w:t>
      </w:r>
      <w:r>
        <w:br/>
        <w:t>1. Launch the XAMPP Control Panel and start Apache and MySQL.</w:t>
      </w:r>
      <w:r>
        <w:br/>
        <w:t>2. Save all project files in `C:\xampp\htdocs\Week3_php_files\`.</w:t>
      </w:r>
      <w:r>
        <w:br/>
        <w:t>3. Visit `http://localhost/Week3_php_files/` in your browser.</w:t>
      </w:r>
    </w:p>
    <w:p w14:paraId="2803F001" w14:textId="77777777" w:rsidR="00615DD8" w:rsidRDefault="00062342">
      <w:pPr>
        <w:spacing w:line="480" w:lineRule="auto"/>
        <w:ind w:firstLine="720"/>
      </w:pPr>
      <w:r>
        <w:t>This setup allows testing of PHP scripts and database queries in a safe local environment before deployment.</w:t>
      </w:r>
    </w:p>
    <w:p w14:paraId="3A1B26E9" w14:textId="1CC0843B" w:rsidR="00615DD8" w:rsidRDefault="00817F63">
      <w:pPr>
        <w:spacing w:line="480" w:lineRule="auto"/>
        <w:ind w:firstLine="720"/>
      </w:pPr>
      <w:r w:rsidRPr="00817F63">
        <w:lastRenderedPageBreak/>
        <w:drawing>
          <wp:inline distT="0" distB="0" distL="0" distR="0" wp14:anchorId="2B397365" wp14:editId="4082A36D">
            <wp:extent cx="5067739" cy="3292125"/>
            <wp:effectExtent l="0" t="0" r="0" b="3810"/>
            <wp:docPr id="6140737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073785" name="Picture 1" descr="A screenshot of a computer&#10;&#10;AI-generated content may be incorrect."/>
                    <pic:cNvPicPr/>
                  </pic:nvPicPr>
                  <pic:blipFill>
                    <a:blip r:embed="rId6"/>
                    <a:stretch>
                      <a:fillRect/>
                    </a:stretch>
                  </pic:blipFill>
                  <pic:spPr>
                    <a:xfrm>
                      <a:off x="0" y="0"/>
                      <a:ext cx="5067739" cy="3292125"/>
                    </a:xfrm>
                    <a:prstGeom prst="rect">
                      <a:avLst/>
                    </a:prstGeom>
                  </pic:spPr>
                </pic:pic>
              </a:graphicData>
            </a:graphic>
          </wp:inline>
        </w:drawing>
      </w:r>
      <w:r w:rsidR="00062342">
        <w:br/>
      </w:r>
    </w:p>
    <w:p w14:paraId="3EB09C99" w14:textId="77777777" w:rsidR="00615DD8" w:rsidRDefault="00062342">
      <w:pPr>
        <w:spacing w:line="480" w:lineRule="auto"/>
        <w:ind w:firstLine="720"/>
      </w:pPr>
      <w:r>
        <w:t>Website Pages Implemented</w:t>
      </w:r>
    </w:p>
    <w:p w14:paraId="18747F43" w14:textId="77777777" w:rsidR="00615DD8" w:rsidRDefault="00062342">
      <w:pPr>
        <w:spacing w:line="480" w:lineRule="auto"/>
        <w:ind w:firstLine="720"/>
      </w:pPr>
      <w:r>
        <w:t>Landing Page (index.php)</w:t>
      </w:r>
    </w:p>
    <w:p w14:paraId="4842F379" w14:textId="77777777" w:rsidR="00615DD8" w:rsidRDefault="00062342">
      <w:pPr>
        <w:spacing w:line="480" w:lineRule="auto"/>
        <w:ind w:firstLine="720"/>
      </w:pPr>
      <w:r>
        <w:t>This page checks session variables to determine if the user is logged in. It offers navigation to the login and registration pages or greets the logged-in user.</w:t>
      </w:r>
    </w:p>
    <w:p w14:paraId="05BD5CC0" w14:textId="1C629A3E" w:rsidR="00615DD8" w:rsidRDefault="00817F63">
      <w:pPr>
        <w:spacing w:line="480" w:lineRule="auto"/>
        <w:ind w:firstLine="720"/>
      </w:pPr>
      <w:r w:rsidRPr="00817F63">
        <w:lastRenderedPageBreak/>
        <w:drawing>
          <wp:inline distT="0" distB="0" distL="0" distR="0" wp14:anchorId="0DC3FEB0" wp14:editId="22D89685">
            <wp:extent cx="5486400" cy="2747645"/>
            <wp:effectExtent l="0" t="0" r="0" b="0"/>
            <wp:docPr id="954694330"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694330" name="Picture 1" descr="A white background with black text&#10;&#10;AI-generated content may be incorrect."/>
                    <pic:cNvPicPr/>
                  </pic:nvPicPr>
                  <pic:blipFill>
                    <a:blip r:embed="rId7"/>
                    <a:stretch>
                      <a:fillRect/>
                    </a:stretch>
                  </pic:blipFill>
                  <pic:spPr>
                    <a:xfrm>
                      <a:off x="0" y="0"/>
                      <a:ext cx="5486400" cy="2747645"/>
                    </a:xfrm>
                    <a:prstGeom prst="rect">
                      <a:avLst/>
                    </a:prstGeom>
                  </pic:spPr>
                </pic:pic>
              </a:graphicData>
            </a:graphic>
          </wp:inline>
        </w:drawing>
      </w:r>
      <w:r w:rsidR="00062342">
        <w:t>Login Page (</w:t>
      </w:r>
      <w:proofErr w:type="spellStart"/>
      <w:r w:rsidR="00062342">
        <w:t>login.php</w:t>
      </w:r>
      <w:proofErr w:type="spellEnd"/>
      <w:r w:rsidR="00062342">
        <w:t>)</w:t>
      </w:r>
    </w:p>
    <w:p w14:paraId="4C9BEA2C" w14:textId="77777777" w:rsidR="00615DD8" w:rsidRDefault="00062342">
      <w:pPr>
        <w:spacing w:line="480" w:lineRule="auto"/>
        <w:ind w:firstLine="720"/>
      </w:pPr>
      <w:r>
        <w:t>Users input their credentials. If verified using PHP’s `password_verify()` function against hashed values in the database, a session is started and they are redirected.</w:t>
      </w:r>
    </w:p>
    <w:p w14:paraId="14736B36" w14:textId="27087F12" w:rsidR="00615DD8" w:rsidRDefault="00817F63">
      <w:pPr>
        <w:spacing w:line="480" w:lineRule="auto"/>
        <w:ind w:firstLine="720"/>
      </w:pPr>
      <w:r w:rsidRPr="00817F63">
        <w:lastRenderedPageBreak/>
        <w:drawing>
          <wp:inline distT="0" distB="0" distL="0" distR="0" wp14:anchorId="0EE617AE" wp14:editId="293C5CA2">
            <wp:extent cx="5486400" cy="2647950"/>
            <wp:effectExtent l="0" t="0" r="0" b="0"/>
            <wp:docPr id="8501134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113423" name="Picture 1" descr="A screenshot of a computer&#10;&#10;AI-generated content may be incorrect."/>
                    <pic:cNvPicPr/>
                  </pic:nvPicPr>
                  <pic:blipFill>
                    <a:blip r:embed="rId8"/>
                    <a:stretch>
                      <a:fillRect/>
                    </a:stretch>
                  </pic:blipFill>
                  <pic:spPr>
                    <a:xfrm>
                      <a:off x="0" y="0"/>
                      <a:ext cx="5486400" cy="2647950"/>
                    </a:xfrm>
                    <a:prstGeom prst="rect">
                      <a:avLst/>
                    </a:prstGeom>
                  </pic:spPr>
                </pic:pic>
              </a:graphicData>
            </a:graphic>
          </wp:inline>
        </w:drawing>
      </w:r>
      <w:r w:rsidR="00062342">
        <w:br/>
      </w:r>
      <w:r w:rsidRPr="00817F63">
        <w:drawing>
          <wp:inline distT="0" distB="0" distL="0" distR="0" wp14:anchorId="0BFF9F6C" wp14:editId="03D8C254">
            <wp:extent cx="4191363" cy="2819644"/>
            <wp:effectExtent l="0" t="0" r="0" b="0"/>
            <wp:docPr id="5361573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157334" name="Picture 1" descr="A screenshot of a computer&#10;&#10;AI-generated content may be incorrect."/>
                    <pic:cNvPicPr/>
                  </pic:nvPicPr>
                  <pic:blipFill>
                    <a:blip r:embed="rId9"/>
                    <a:stretch>
                      <a:fillRect/>
                    </a:stretch>
                  </pic:blipFill>
                  <pic:spPr>
                    <a:xfrm>
                      <a:off x="0" y="0"/>
                      <a:ext cx="4191363" cy="2819644"/>
                    </a:xfrm>
                    <a:prstGeom prst="rect">
                      <a:avLst/>
                    </a:prstGeom>
                  </pic:spPr>
                </pic:pic>
              </a:graphicData>
            </a:graphic>
          </wp:inline>
        </w:drawing>
      </w:r>
    </w:p>
    <w:p w14:paraId="2AE4A633" w14:textId="77777777" w:rsidR="00615DD8" w:rsidRDefault="00062342">
      <w:pPr>
        <w:spacing w:line="480" w:lineRule="auto"/>
        <w:ind w:firstLine="720"/>
      </w:pPr>
      <w:r>
        <w:t>Registration Page (register.php)</w:t>
      </w:r>
    </w:p>
    <w:p w14:paraId="20C8B31E" w14:textId="77777777" w:rsidR="00615DD8" w:rsidRDefault="00062342">
      <w:pPr>
        <w:spacing w:line="480" w:lineRule="auto"/>
        <w:ind w:firstLine="720"/>
      </w:pPr>
      <w:r>
        <w:t>New users fill out a form that validates username and password input. If validation passes and the username is unique, the password is hashed and saved to the `users` table.</w:t>
      </w:r>
    </w:p>
    <w:p w14:paraId="26D8BF7C" w14:textId="77777777" w:rsidR="00817F63" w:rsidRDefault="00817F63">
      <w:pPr>
        <w:spacing w:line="480" w:lineRule="auto"/>
        <w:ind w:firstLine="720"/>
      </w:pPr>
      <w:r w:rsidRPr="00817F63">
        <w:lastRenderedPageBreak/>
        <w:drawing>
          <wp:inline distT="0" distB="0" distL="0" distR="0" wp14:anchorId="596E21FF" wp14:editId="34EC7DFC">
            <wp:extent cx="3833192" cy="2591025"/>
            <wp:effectExtent l="0" t="0" r="0" b="0"/>
            <wp:docPr id="4508117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811713" name="Picture 1" descr="A screenshot of a computer&#10;&#10;AI-generated content may be incorrect."/>
                    <pic:cNvPicPr/>
                  </pic:nvPicPr>
                  <pic:blipFill>
                    <a:blip r:embed="rId10"/>
                    <a:stretch>
                      <a:fillRect/>
                    </a:stretch>
                  </pic:blipFill>
                  <pic:spPr>
                    <a:xfrm>
                      <a:off x="0" y="0"/>
                      <a:ext cx="3833192" cy="2591025"/>
                    </a:xfrm>
                    <a:prstGeom prst="rect">
                      <a:avLst/>
                    </a:prstGeom>
                  </pic:spPr>
                </pic:pic>
              </a:graphicData>
            </a:graphic>
          </wp:inline>
        </w:drawing>
      </w:r>
      <w:r w:rsidR="00062342">
        <w:br/>
      </w:r>
      <w:r w:rsidRPr="00817F63">
        <w:drawing>
          <wp:inline distT="0" distB="0" distL="0" distR="0" wp14:anchorId="4688A6E4" wp14:editId="11D0F123">
            <wp:extent cx="4160881" cy="1981372"/>
            <wp:effectExtent l="0" t="0" r="0" b="0"/>
            <wp:docPr id="4703917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91733" name="Picture 1" descr="A screenshot of a computer&#10;&#10;AI-generated content may be incorrect."/>
                    <pic:cNvPicPr/>
                  </pic:nvPicPr>
                  <pic:blipFill>
                    <a:blip r:embed="rId11"/>
                    <a:stretch>
                      <a:fillRect/>
                    </a:stretch>
                  </pic:blipFill>
                  <pic:spPr>
                    <a:xfrm>
                      <a:off x="0" y="0"/>
                      <a:ext cx="4160881" cy="1981372"/>
                    </a:xfrm>
                    <a:prstGeom prst="rect">
                      <a:avLst/>
                    </a:prstGeom>
                  </pic:spPr>
                </pic:pic>
              </a:graphicData>
            </a:graphic>
          </wp:inline>
        </w:drawing>
      </w:r>
    </w:p>
    <w:p w14:paraId="24D9F1C1" w14:textId="6985DD07" w:rsidR="00817F63" w:rsidRDefault="00817F63" w:rsidP="00817F63">
      <w:pPr>
        <w:spacing w:line="480" w:lineRule="auto"/>
        <w:ind w:firstLine="720"/>
        <w:jc w:val="both"/>
      </w:pPr>
      <w:r w:rsidRPr="00817F63">
        <w:drawing>
          <wp:inline distT="0" distB="0" distL="0" distR="0" wp14:anchorId="4F7D56CB" wp14:editId="03E5AD50">
            <wp:extent cx="2248095" cy="1950889"/>
            <wp:effectExtent l="0" t="0" r="0" b="0"/>
            <wp:docPr id="858794458" name="Picture 1"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794458" name="Picture 1" descr="A screenshot of a login form&#10;&#10;AI-generated content may be incorrect."/>
                    <pic:cNvPicPr/>
                  </pic:nvPicPr>
                  <pic:blipFill>
                    <a:blip r:embed="rId12"/>
                    <a:stretch>
                      <a:fillRect/>
                    </a:stretch>
                  </pic:blipFill>
                  <pic:spPr>
                    <a:xfrm>
                      <a:off x="0" y="0"/>
                      <a:ext cx="2248095" cy="1950889"/>
                    </a:xfrm>
                    <a:prstGeom prst="rect">
                      <a:avLst/>
                    </a:prstGeom>
                  </pic:spPr>
                </pic:pic>
              </a:graphicData>
            </a:graphic>
          </wp:inline>
        </w:drawing>
      </w:r>
    </w:p>
    <w:p w14:paraId="77CF0386" w14:textId="17BF742E" w:rsidR="00615DD8" w:rsidRDefault="00062342">
      <w:pPr>
        <w:spacing w:line="480" w:lineRule="auto"/>
        <w:ind w:firstLine="720"/>
      </w:pPr>
      <w:r>
        <w:t>MySQL Database and Users Table</w:t>
      </w:r>
    </w:p>
    <w:p w14:paraId="5BC7151A" w14:textId="77777777" w:rsidR="00615DD8" w:rsidRDefault="00062342">
      <w:pPr>
        <w:spacing w:line="480" w:lineRule="auto"/>
        <w:ind w:firstLine="720"/>
      </w:pPr>
      <w:r>
        <w:t>The `users` table was created to store user credentials:</w:t>
      </w:r>
    </w:p>
    <w:p w14:paraId="7F817629" w14:textId="77777777" w:rsidR="00615DD8" w:rsidRDefault="00062342">
      <w:pPr>
        <w:spacing w:line="480" w:lineRule="auto"/>
        <w:ind w:firstLine="720"/>
      </w:pPr>
      <w:r>
        <w:lastRenderedPageBreak/>
        <w:t>CREATE TABLE users (</w:t>
      </w:r>
      <w:r>
        <w:br/>
        <w:t xml:space="preserve">    id INT AUTO_INCREMENT PRIMARY KEY,</w:t>
      </w:r>
      <w:r>
        <w:br/>
        <w:t xml:space="preserve">    username VARCHAR(50) NOT NULL UNIQUE,</w:t>
      </w:r>
      <w:r>
        <w:br/>
        <w:t xml:space="preserve">    password VARCHAR(255) NOT NULL,</w:t>
      </w:r>
      <w:r>
        <w:br/>
        <w:t xml:space="preserve">    created_at DATETIME DEFAULT CURRENT_TIMESTAMP</w:t>
      </w:r>
      <w:r>
        <w:br/>
        <w:t>);</w:t>
      </w:r>
    </w:p>
    <w:p w14:paraId="249EFC6E" w14:textId="77777777" w:rsidR="00615DD8" w:rsidRDefault="00062342">
      <w:pPr>
        <w:spacing w:line="480" w:lineRule="auto"/>
        <w:ind w:firstLine="720"/>
      </w:pPr>
      <w:r>
        <w:t>The table stores hashed passwords using `password_hash()` and ensures that usernames are unique.</w:t>
      </w:r>
    </w:p>
    <w:p w14:paraId="0246D36B" w14:textId="01C47CD4" w:rsidR="00615DD8" w:rsidRDefault="00062342">
      <w:pPr>
        <w:spacing w:line="480" w:lineRule="auto"/>
        <w:ind w:firstLine="720"/>
      </w:pPr>
      <w:r w:rsidRPr="00062342">
        <w:drawing>
          <wp:inline distT="0" distB="0" distL="0" distR="0" wp14:anchorId="6D135A43" wp14:editId="16B8AAA4">
            <wp:extent cx="5486400" cy="2020570"/>
            <wp:effectExtent l="0" t="0" r="0" b="0"/>
            <wp:docPr id="5926300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630084" name="Picture 1" descr="A screenshot of a computer&#10;&#10;AI-generated content may be incorrect."/>
                    <pic:cNvPicPr/>
                  </pic:nvPicPr>
                  <pic:blipFill>
                    <a:blip r:embed="rId13"/>
                    <a:stretch>
                      <a:fillRect/>
                    </a:stretch>
                  </pic:blipFill>
                  <pic:spPr>
                    <a:xfrm>
                      <a:off x="0" y="0"/>
                      <a:ext cx="5486400" cy="2020570"/>
                    </a:xfrm>
                    <a:prstGeom prst="rect">
                      <a:avLst/>
                    </a:prstGeom>
                  </pic:spPr>
                </pic:pic>
              </a:graphicData>
            </a:graphic>
          </wp:inline>
        </w:drawing>
      </w:r>
      <w:r w:rsidRPr="00062342">
        <w:rPr>
          <w:noProof/>
        </w:rPr>
        <w:t xml:space="preserve"> </w:t>
      </w:r>
      <w:r w:rsidRPr="00062342">
        <w:drawing>
          <wp:inline distT="0" distB="0" distL="0" distR="0" wp14:anchorId="0DBC8A21" wp14:editId="5D84887A">
            <wp:extent cx="5486400" cy="2362835"/>
            <wp:effectExtent l="0" t="0" r="0" b="0"/>
            <wp:docPr id="9758671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867125" name="Picture 1" descr="A screenshot of a computer&#10;&#10;AI-generated content may be incorrect."/>
                    <pic:cNvPicPr/>
                  </pic:nvPicPr>
                  <pic:blipFill>
                    <a:blip r:embed="rId14"/>
                    <a:stretch>
                      <a:fillRect/>
                    </a:stretch>
                  </pic:blipFill>
                  <pic:spPr>
                    <a:xfrm>
                      <a:off x="0" y="0"/>
                      <a:ext cx="5486400" cy="2362835"/>
                    </a:xfrm>
                    <a:prstGeom prst="rect">
                      <a:avLst/>
                    </a:prstGeom>
                  </pic:spPr>
                </pic:pic>
              </a:graphicData>
            </a:graphic>
          </wp:inline>
        </w:drawing>
      </w:r>
    </w:p>
    <w:p w14:paraId="72295FF9" w14:textId="77777777" w:rsidR="00615DD8" w:rsidRDefault="00062342">
      <w:pPr>
        <w:spacing w:line="480" w:lineRule="auto"/>
        <w:ind w:firstLine="720"/>
      </w:pPr>
      <w:r>
        <w:lastRenderedPageBreak/>
        <w:t xml:space="preserve">Custom Database Connection Class </w:t>
      </w:r>
      <w:r>
        <w:t>(Database.php)</w:t>
      </w:r>
    </w:p>
    <w:p w14:paraId="3853C4D4" w14:textId="77777777" w:rsidR="00615DD8" w:rsidRDefault="00062342">
      <w:pPr>
        <w:spacing w:line="480" w:lineRule="auto"/>
        <w:ind w:firstLine="720"/>
      </w:pPr>
      <w:r>
        <w:t>A PHP class was created to manage MySQLi database connections. This class centralizes the connection logic, improves code reusability, and supports prepared statements:</w:t>
      </w:r>
    </w:p>
    <w:p w14:paraId="00B2BCAE" w14:textId="77777777" w:rsidR="00615DD8" w:rsidRDefault="00062342">
      <w:pPr>
        <w:spacing w:line="480" w:lineRule="auto"/>
        <w:ind w:firstLine="720"/>
      </w:pPr>
      <w:r>
        <w:t>&lt;?php</w:t>
      </w:r>
      <w:r>
        <w:br/>
        <w:t>class Database {</w:t>
      </w:r>
      <w:r>
        <w:br/>
        <w:t xml:space="preserve">    private $conn;</w:t>
      </w:r>
    </w:p>
    <w:p w14:paraId="63FD1382" w14:textId="77777777" w:rsidR="00615DD8" w:rsidRDefault="00062342">
      <w:pPr>
        <w:spacing w:line="480" w:lineRule="auto"/>
        <w:ind w:firstLine="720"/>
      </w:pPr>
      <w:r>
        <w:t>public function __construct($host = "localhost", $user = "root", $pass = "", $dbname = "mydatabase") {</w:t>
      </w:r>
      <w:r>
        <w:br/>
        <w:t xml:space="preserve">        $this-&gt;conn = new mysqli($host, $user, $pass, $dbname);</w:t>
      </w:r>
      <w:r>
        <w:br/>
        <w:t xml:space="preserve">        if ($this-&gt;conn-&gt;connect_error) {</w:t>
      </w:r>
      <w:r>
        <w:br/>
        <w:t xml:space="preserve">            die("Connection failed: " . $this-&gt;conn-&gt;connect_error);</w:t>
      </w:r>
      <w:r>
        <w:br/>
        <w:t xml:space="preserve">        }</w:t>
      </w:r>
      <w:r>
        <w:br/>
        <w:t xml:space="preserve">    }</w:t>
      </w:r>
    </w:p>
    <w:p w14:paraId="7EE25A2F" w14:textId="77777777" w:rsidR="00615DD8" w:rsidRDefault="00062342">
      <w:pPr>
        <w:spacing w:line="480" w:lineRule="auto"/>
        <w:ind w:firstLine="720"/>
      </w:pPr>
      <w:r>
        <w:t>public function prepare($sql) {</w:t>
      </w:r>
      <w:r>
        <w:br/>
        <w:t xml:space="preserve">        return $this-&gt;conn-&gt;prepare($sql);</w:t>
      </w:r>
      <w:r>
        <w:br/>
        <w:t xml:space="preserve">    }</w:t>
      </w:r>
    </w:p>
    <w:p w14:paraId="4CAAC152" w14:textId="77777777" w:rsidR="00615DD8" w:rsidRDefault="00062342">
      <w:pPr>
        <w:spacing w:line="480" w:lineRule="auto"/>
        <w:ind w:firstLine="720"/>
      </w:pPr>
      <w:r>
        <w:t>public function query($sql) {</w:t>
      </w:r>
      <w:r>
        <w:br/>
        <w:t xml:space="preserve">        return $this-&gt;conn-&gt;query($sql);</w:t>
      </w:r>
      <w:r>
        <w:br/>
        <w:t xml:space="preserve">    }</w:t>
      </w:r>
    </w:p>
    <w:p w14:paraId="4DC7578E" w14:textId="77777777" w:rsidR="00615DD8" w:rsidRDefault="00062342">
      <w:pPr>
        <w:spacing w:line="480" w:lineRule="auto"/>
        <w:ind w:firstLine="720"/>
      </w:pPr>
      <w:r>
        <w:lastRenderedPageBreak/>
        <w:t>public function close() {</w:t>
      </w:r>
      <w:r>
        <w:br/>
        <w:t xml:space="preserve">        $this-&gt;conn-&gt;close();</w:t>
      </w:r>
      <w:r>
        <w:br/>
        <w:t xml:space="preserve">    }</w:t>
      </w:r>
      <w:r>
        <w:br/>
        <w:t>}</w:t>
      </w:r>
      <w:r>
        <w:br/>
        <w:t>?&gt;</w:t>
      </w:r>
    </w:p>
    <w:p w14:paraId="2F46BAD4" w14:textId="08EA17E9" w:rsidR="00615DD8" w:rsidRDefault="00062342">
      <w:pPr>
        <w:spacing w:line="480" w:lineRule="auto"/>
        <w:ind w:firstLine="720"/>
      </w:pPr>
      <w:r w:rsidRPr="00062342">
        <w:drawing>
          <wp:inline distT="0" distB="0" distL="0" distR="0" wp14:anchorId="17A3E9EA" wp14:editId="7BCA1168">
            <wp:extent cx="3977985" cy="2019475"/>
            <wp:effectExtent l="0" t="0" r="3810" b="0"/>
            <wp:docPr id="61010881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108817" name="Picture 1" descr="A screenshot of a computer program&#10;&#10;AI-generated content may be incorrect."/>
                    <pic:cNvPicPr/>
                  </pic:nvPicPr>
                  <pic:blipFill>
                    <a:blip r:embed="rId15"/>
                    <a:stretch>
                      <a:fillRect/>
                    </a:stretch>
                  </pic:blipFill>
                  <pic:spPr>
                    <a:xfrm>
                      <a:off x="0" y="0"/>
                      <a:ext cx="3977985" cy="2019475"/>
                    </a:xfrm>
                    <a:prstGeom prst="rect">
                      <a:avLst/>
                    </a:prstGeom>
                  </pic:spPr>
                </pic:pic>
              </a:graphicData>
            </a:graphic>
          </wp:inline>
        </w:drawing>
      </w:r>
      <w:r>
        <w:t>Process of Creating and Using Registration Page</w:t>
      </w:r>
    </w:p>
    <w:p w14:paraId="477A24DE" w14:textId="77777777" w:rsidR="00615DD8" w:rsidRDefault="00062342">
      <w:pPr>
        <w:spacing w:line="480" w:lineRule="auto"/>
        <w:ind w:firstLine="720"/>
      </w:pPr>
      <w:r>
        <w:t>1. Form Layout: A Bootstrap-styled form collects username and password input.</w:t>
      </w:r>
      <w:r>
        <w:br/>
        <w:t>2. Validation: PHP checks for empty fields and ensures password is at least six characters.</w:t>
      </w:r>
      <w:r>
        <w:br/>
        <w:t>3. Uniqueness Check: A SELECT query ensures the username doesn’t already exist.</w:t>
      </w:r>
      <w:r>
        <w:br/>
        <w:t>4. Password Hashing: The password is hashed with `password_hash()` before insertion.</w:t>
      </w:r>
      <w:r>
        <w:br/>
        <w:t>5. Database Insert: A prepared INSERT query saves the user to the `users` table.</w:t>
      </w:r>
    </w:p>
    <w:p w14:paraId="33E527EC" w14:textId="77777777" w:rsidR="00615DD8" w:rsidRDefault="00062342">
      <w:pPr>
        <w:spacing w:line="480" w:lineRule="auto"/>
        <w:ind w:firstLine="720"/>
      </w:pPr>
      <w:r>
        <w:t>This process ensures a secure and user-friendly registration experience.</w:t>
      </w:r>
    </w:p>
    <w:p w14:paraId="79396950" w14:textId="77777777" w:rsidR="00615DD8" w:rsidRDefault="00062342">
      <w:pPr>
        <w:spacing w:line="480" w:lineRule="auto"/>
        <w:ind w:firstLine="720"/>
      </w:pPr>
      <w:r>
        <w:t>Conclusion</w:t>
      </w:r>
    </w:p>
    <w:p w14:paraId="2A8A2770" w14:textId="77777777" w:rsidR="00615DD8" w:rsidRDefault="00062342">
      <w:pPr>
        <w:spacing w:line="480" w:lineRule="auto"/>
        <w:ind w:firstLine="720"/>
      </w:pPr>
      <w:r>
        <w:lastRenderedPageBreak/>
        <w:t>The Week 3 development phase successfully delivered a functional PHP web application with user login and registration capabilities. The pages interact with a MySQL database using prepared statements and a custom database class. Passwords are securely stored, and input validation ensures reliable user interaction. These foundational features are critical for expanding the application in future weeks. Screenshots and structured code demonstrate the use of modern security practices and responsive design princi</w:t>
      </w:r>
      <w:r>
        <w:t>ples.</w:t>
      </w:r>
    </w:p>
    <w:p w14:paraId="618F11D3" w14:textId="77777777" w:rsidR="00817F63" w:rsidRDefault="00817F63">
      <w:pPr>
        <w:spacing w:line="480" w:lineRule="auto"/>
        <w:ind w:firstLine="720"/>
      </w:pPr>
    </w:p>
    <w:p w14:paraId="7F096123" w14:textId="77777777" w:rsidR="00817F63" w:rsidRDefault="00817F63">
      <w:pPr>
        <w:spacing w:line="480" w:lineRule="auto"/>
        <w:ind w:firstLine="720"/>
      </w:pPr>
    </w:p>
    <w:p w14:paraId="2E0D6E91" w14:textId="77777777" w:rsidR="00817F63" w:rsidRDefault="00817F63">
      <w:pPr>
        <w:spacing w:line="480" w:lineRule="auto"/>
        <w:ind w:firstLine="720"/>
      </w:pPr>
    </w:p>
    <w:p w14:paraId="3D0ADFE5" w14:textId="77777777" w:rsidR="00817F63" w:rsidRDefault="00817F63">
      <w:pPr>
        <w:spacing w:line="480" w:lineRule="auto"/>
        <w:ind w:firstLine="720"/>
      </w:pPr>
    </w:p>
    <w:p w14:paraId="4E0FB97D" w14:textId="77777777" w:rsidR="00817F63" w:rsidRDefault="00817F63">
      <w:pPr>
        <w:spacing w:line="480" w:lineRule="auto"/>
        <w:ind w:firstLine="720"/>
      </w:pPr>
    </w:p>
    <w:p w14:paraId="10A9814C" w14:textId="77777777" w:rsidR="00817F63" w:rsidRDefault="00817F63">
      <w:pPr>
        <w:spacing w:line="480" w:lineRule="auto"/>
        <w:ind w:firstLine="720"/>
      </w:pPr>
    </w:p>
    <w:p w14:paraId="01D7FBC7" w14:textId="77777777" w:rsidR="00817F63" w:rsidRDefault="00817F63">
      <w:pPr>
        <w:spacing w:line="480" w:lineRule="auto"/>
        <w:ind w:firstLine="720"/>
      </w:pPr>
    </w:p>
    <w:p w14:paraId="7271FB71" w14:textId="77777777" w:rsidR="00817F63" w:rsidRDefault="00817F63">
      <w:pPr>
        <w:spacing w:line="480" w:lineRule="auto"/>
        <w:ind w:firstLine="720"/>
      </w:pPr>
    </w:p>
    <w:p w14:paraId="52273597" w14:textId="77777777" w:rsidR="00062342" w:rsidRDefault="00062342">
      <w:pPr>
        <w:spacing w:line="480" w:lineRule="auto"/>
        <w:ind w:firstLine="720"/>
      </w:pPr>
    </w:p>
    <w:p w14:paraId="3C0A2B11" w14:textId="77777777" w:rsidR="00062342" w:rsidRDefault="00062342">
      <w:pPr>
        <w:spacing w:line="480" w:lineRule="auto"/>
        <w:ind w:firstLine="720"/>
      </w:pPr>
    </w:p>
    <w:p w14:paraId="70C3FBCF" w14:textId="77777777" w:rsidR="00062342" w:rsidRDefault="00062342">
      <w:pPr>
        <w:spacing w:line="480" w:lineRule="auto"/>
        <w:ind w:firstLine="720"/>
      </w:pPr>
    </w:p>
    <w:p w14:paraId="7E0D92F1" w14:textId="77777777" w:rsidR="00062342" w:rsidRDefault="00062342">
      <w:pPr>
        <w:spacing w:line="480" w:lineRule="auto"/>
        <w:ind w:firstLine="720"/>
      </w:pPr>
    </w:p>
    <w:p w14:paraId="1117B374" w14:textId="136B89B2" w:rsidR="00615DD8" w:rsidRDefault="00062342" w:rsidP="00062342">
      <w:pPr>
        <w:spacing w:line="480" w:lineRule="auto"/>
        <w:jc w:val="center"/>
      </w:pPr>
      <w:r>
        <w:lastRenderedPageBreak/>
        <w:t>References</w:t>
      </w:r>
    </w:p>
    <w:p w14:paraId="554C32B8" w14:textId="77777777" w:rsidR="00615DD8" w:rsidRDefault="00062342">
      <w:pPr>
        <w:spacing w:line="480" w:lineRule="auto"/>
        <w:ind w:firstLine="720"/>
      </w:pPr>
      <w:r>
        <w:t>Elmasri, R., &amp; Navathe, S. B. (2017). *Fundamentals of database systems* (7th ed.). Pearson.</w:t>
      </w:r>
    </w:p>
    <w:p w14:paraId="6742A4EB" w14:textId="77777777" w:rsidR="00615DD8" w:rsidRDefault="00062342">
      <w:pPr>
        <w:spacing w:line="480" w:lineRule="auto"/>
        <w:ind w:firstLine="720"/>
      </w:pPr>
      <w:r>
        <w:t>Schach, S. R. (2011). *Essentials of software engineering* (3rd ed.). McGraw-Hill Education.</w:t>
      </w:r>
    </w:p>
    <w:p w14:paraId="02BDB0AE" w14:textId="77777777" w:rsidR="00615DD8" w:rsidRDefault="00062342">
      <w:pPr>
        <w:spacing w:line="480" w:lineRule="auto"/>
        <w:ind w:firstLine="720"/>
      </w:pPr>
      <w:r>
        <w:t>PHP Documentation. (2023). password_hash - PHP Manual. https://www.php.net/manual/en/function.password-hash.php</w:t>
      </w:r>
    </w:p>
    <w:p w14:paraId="422FA681" w14:textId="77777777" w:rsidR="00615DD8" w:rsidRDefault="00062342">
      <w:pPr>
        <w:spacing w:line="480" w:lineRule="auto"/>
        <w:ind w:firstLine="720"/>
      </w:pPr>
      <w:r>
        <w:t>Tutorial Republic. (n.d.). PHP MySQL Login System Tutorial. https://www.tutorialrepublic.com/php-tutorial/php-mysql-login-system.php</w:t>
      </w:r>
    </w:p>
    <w:p w14:paraId="39136B8C" w14:textId="77777777" w:rsidR="00615DD8" w:rsidRDefault="00062342">
      <w:pPr>
        <w:spacing w:line="480" w:lineRule="auto"/>
        <w:ind w:firstLine="720"/>
      </w:pPr>
      <w:r>
        <w:t>HTTPLocalhost Info. (2024). Introduction to XAMPP. http://httplocalhost.info/xampp</w:t>
      </w:r>
    </w:p>
    <w:sectPr w:rsidR="00615DD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4695770">
    <w:abstractNumId w:val="8"/>
  </w:num>
  <w:num w:numId="2" w16cid:durableId="1852642410">
    <w:abstractNumId w:val="6"/>
  </w:num>
  <w:num w:numId="3" w16cid:durableId="2097742762">
    <w:abstractNumId w:val="5"/>
  </w:num>
  <w:num w:numId="4" w16cid:durableId="618032093">
    <w:abstractNumId w:val="4"/>
  </w:num>
  <w:num w:numId="5" w16cid:durableId="1235697680">
    <w:abstractNumId w:val="7"/>
  </w:num>
  <w:num w:numId="6" w16cid:durableId="1173257798">
    <w:abstractNumId w:val="3"/>
  </w:num>
  <w:num w:numId="7" w16cid:durableId="1967662962">
    <w:abstractNumId w:val="2"/>
  </w:num>
  <w:num w:numId="8" w16cid:durableId="1592083771">
    <w:abstractNumId w:val="1"/>
  </w:num>
  <w:num w:numId="9" w16cid:durableId="906837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2342"/>
    <w:rsid w:val="0015074B"/>
    <w:rsid w:val="0029639D"/>
    <w:rsid w:val="00326F90"/>
    <w:rsid w:val="00615DD8"/>
    <w:rsid w:val="00817F63"/>
    <w:rsid w:val="00884B4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2FA283"/>
  <w14:defaultImageDpi w14:val="300"/>
  <w15:docId w15:val="{A4723CE6-D673-486A-8A41-3811E5D32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11</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nkosi gwalla</cp:lastModifiedBy>
  <cp:revision>2</cp:revision>
  <dcterms:created xsi:type="dcterms:W3CDTF">2025-04-07T20:27:00Z</dcterms:created>
  <dcterms:modified xsi:type="dcterms:W3CDTF">2025-04-07T20:27:00Z</dcterms:modified>
  <cp:category/>
</cp:coreProperties>
</file>